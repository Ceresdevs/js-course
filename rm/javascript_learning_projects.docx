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C4C55" w14:textId="0833D06B" w:rsidR="00B53264" w:rsidRPr="00B53264" w:rsidRDefault="00B53264" w:rsidP="00B53264">
      <w:pPr>
        <w:spacing w:line="240" w:lineRule="auto"/>
        <w:rPr>
          <w:b/>
          <w:bCs/>
        </w:rPr>
      </w:pPr>
      <w:r w:rsidRPr="00B53264">
        <w:rPr>
          <w:rFonts w:ascii="Segoe UI Emoji" w:hAnsi="Segoe UI Emoji" w:cs="Segoe UI Emoji"/>
          <w:b/>
          <w:bCs/>
        </w:rPr>
        <w:t>🔑</w:t>
      </w:r>
      <w:r w:rsidRPr="00B53264">
        <w:rPr>
          <w:b/>
          <w:bCs/>
        </w:rPr>
        <w:t xml:space="preserve"> Core JavaScript Topics You MUST Know</w:t>
      </w:r>
      <w:r>
        <w:rPr>
          <w:b/>
          <w:bCs/>
        </w:rPr>
        <w:t xml:space="preserve"> before diving to react</w:t>
      </w:r>
    </w:p>
    <w:p w14:paraId="58549E6A" w14:textId="77777777" w:rsidR="00B53264" w:rsidRPr="00B53264" w:rsidRDefault="00B53264" w:rsidP="00B53264">
      <w:pPr>
        <w:spacing w:line="240" w:lineRule="auto"/>
        <w:rPr>
          <w:b/>
          <w:bCs/>
        </w:rPr>
      </w:pPr>
      <w:r w:rsidRPr="00B53264">
        <w:rPr>
          <w:b/>
          <w:bCs/>
        </w:rPr>
        <w:t>1. Basics &amp; Syntax</w:t>
      </w:r>
    </w:p>
    <w:p w14:paraId="414E2605" w14:textId="77777777" w:rsidR="00B53264" w:rsidRPr="00B53264" w:rsidRDefault="00B53264" w:rsidP="00B53264">
      <w:pPr>
        <w:numPr>
          <w:ilvl w:val="0"/>
          <w:numId w:val="10"/>
        </w:numPr>
        <w:spacing w:line="240" w:lineRule="auto"/>
      </w:pPr>
      <w:r w:rsidRPr="00F47D03">
        <w:rPr>
          <w:b/>
          <w:bCs/>
        </w:rPr>
        <w:t>Variables</w:t>
      </w:r>
      <w:r w:rsidRPr="00B53264">
        <w:t>: let, const, var (and why you almost never use var)</w:t>
      </w:r>
    </w:p>
    <w:p w14:paraId="6E155BAA" w14:textId="77777777" w:rsidR="00B53264" w:rsidRPr="00B53264" w:rsidRDefault="00B53264" w:rsidP="00B53264">
      <w:pPr>
        <w:numPr>
          <w:ilvl w:val="0"/>
          <w:numId w:val="10"/>
        </w:numPr>
        <w:spacing w:line="240" w:lineRule="auto"/>
      </w:pPr>
      <w:r w:rsidRPr="00F47D03">
        <w:rPr>
          <w:b/>
          <w:bCs/>
        </w:rPr>
        <w:t>Data types</w:t>
      </w:r>
      <w:r w:rsidRPr="00B53264">
        <w:t xml:space="preserve">: string, number, </w:t>
      </w:r>
      <w:proofErr w:type="spellStart"/>
      <w:r w:rsidRPr="00B53264">
        <w:t>boolean</w:t>
      </w:r>
      <w:proofErr w:type="spellEnd"/>
      <w:r w:rsidRPr="00B53264">
        <w:t>, null, undefined, object, array</w:t>
      </w:r>
    </w:p>
    <w:p w14:paraId="446A7E65" w14:textId="77777777" w:rsidR="00B53264" w:rsidRPr="00B53264" w:rsidRDefault="00B53264" w:rsidP="00B53264">
      <w:pPr>
        <w:numPr>
          <w:ilvl w:val="0"/>
          <w:numId w:val="10"/>
        </w:numPr>
        <w:spacing w:line="240" w:lineRule="auto"/>
      </w:pPr>
      <w:r w:rsidRPr="00F47D03">
        <w:rPr>
          <w:b/>
          <w:bCs/>
        </w:rPr>
        <w:t>Operators:</w:t>
      </w:r>
      <w:r w:rsidRPr="00B53264">
        <w:t xml:space="preserve"> + - * / %, == vs ===, logical operators (&amp;&amp;, ||</w:t>
      </w:r>
      <w:proofErr w:type="gramStart"/>
      <w:r w:rsidRPr="00B53264">
        <w:t>, !</w:t>
      </w:r>
      <w:proofErr w:type="gramEnd"/>
      <w:r w:rsidRPr="00B53264">
        <w:t>)</w:t>
      </w:r>
    </w:p>
    <w:p w14:paraId="447FC96D" w14:textId="77777777" w:rsidR="00B53264" w:rsidRPr="00B53264" w:rsidRDefault="00B53264" w:rsidP="00B53264">
      <w:pPr>
        <w:numPr>
          <w:ilvl w:val="0"/>
          <w:numId w:val="10"/>
        </w:numPr>
        <w:spacing w:line="240" w:lineRule="auto"/>
      </w:pPr>
      <w:r w:rsidRPr="00F47D03">
        <w:rPr>
          <w:b/>
          <w:bCs/>
        </w:rPr>
        <w:t>Template literals:</w:t>
      </w:r>
      <w:r w:rsidRPr="00B53264">
        <w:t xml:space="preserve"> `Hello ${name}`</w:t>
      </w:r>
    </w:p>
    <w:p w14:paraId="755F212D" w14:textId="77777777" w:rsidR="00B53264" w:rsidRPr="00B53264" w:rsidRDefault="00000000" w:rsidP="00B53264">
      <w:pPr>
        <w:spacing w:line="240" w:lineRule="auto"/>
      </w:pPr>
      <w:r>
        <w:pict w14:anchorId="4D8B8E81">
          <v:rect id="_x0000_i1025" style="width:0;height:1.5pt" o:hralign="center" o:hrstd="t" o:hr="t" fillcolor="#a0a0a0" stroked="f"/>
        </w:pict>
      </w:r>
    </w:p>
    <w:p w14:paraId="5D88BF98" w14:textId="77777777" w:rsidR="00B53264" w:rsidRPr="00B53264" w:rsidRDefault="00B53264" w:rsidP="00B53264">
      <w:pPr>
        <w:spacing w:line="240" w:lineRule="auto"/>
        <w:rPr>
          <w:b/>
          <w:bCs/>
        </w:rPr>
      </w:pPr>
      <w:r w:rsidRPr="00B53264">
        <w:rPr>
          <w:b/>
          <w:bCs/>
        </w:rPr>
        <w:t>2. Control Flow</w:t>
      </w:r>
    </w:p>
    <w:p w14:paraId="622B1AFC" w14:textId="77777777" w:rsidR="00B53264" w:rsidRPr="00B53264" w:rsidRDefault="00B53264" w:rsidP="00B53264">
      <w:pPr>
        <w:numPr>
          <w:ilvl w:val="0"/>
          <w:numId w:val="11"/>
        </w:numPr>
        <w:spacing w:line="240" w:lineRule="auto"/>
      </w:pPr>
      <w:r w:rsidRPr="00B53264">
        <w:t>if, else if, else</w:t>
      </w:r>
    </w:p>
    <w:p w14:paraId="2AB71D8D" w14:textId="77777777" w:rsidR="00B53264" w:rsidRPr="00B53264" w:rsidRDefault="00B53264" w:rsidP="00B53264">
      <w:pPr>
        <w:numPr>
          <w:ilvl w:val="0"/>
          <w:numId w:val="11"/>
        </w:numPr>
        <w:spacing w:line="240" w:lineRule="auto"/>
      </w:pPr>
      <w:r w:rsidRPr="00B53264">
        <w:t>switch</w:t>
      </w:r>
    </w:p>
    <w:p w14:paraId="4DF56232" w14:textId="77777777" w:rsidR="00B53264" w:rsidRPr="00B53264" w:rsidRDefault="00B53264" w:rsidP="00B53264">
      <w:pPr>
        <w:numPr>
          <w:ilvl w:val="0"/>
          <w:numId w:val="11"/>
        </w:numPr>
        <w:spacing w:line="240" w:lineRule="auto"/>
      </w:pPr>
      <w:r w:rsidRPr="00B53264">
        <w:t>Loops: for, while, for...of, for...in</w:t>
      </w:r>
    </w:p>
    <w:p w14:paraId="59C4E5F0" w14:textId="77777777" w:rsidR="00B53264" w:rsidRPr="00B53264" w:rsidRDefault="00000000" w:rsidP="00B53264">
      <w:pPr>
        <w:spacing w:line="240" w:lineRule="auto"/>
      </w:pPr>
      <w:r>
        <w:pict w14:anchorId="7DE6D050">
          <v:rect id="_x0000_i1026" style="width:0;height:1.5pt" o:hralign="center" o:hrstd="t" o:hr="t" fillcolor="#a0a0a0" stroked="f"/>
        </w:pict>
      </w:r>
    </w:p>
    <w:p w14:paraId="71B616DB" w14:textId="77777777" w:rsidR="00B53264" w:rsidRPr="00B53264" w:rsidRDefault="00B53264" w:rsidP="00B53264">
      <w:pPr>
        <w:spacing w:line="240" w:lineRule="auto"/>
        <w:rPr>
          <w:b/>
          <w:bCs/>
        </w:rPr>
      </w:pPr>
      <w:r w:rsidRPr="00B53264">
        <w:rPr>
          <w:b/>
          <w:bCs/>
        </w:rPr>
        <w:t>3. Functions</w:t>
      </w:r>
    </w:p>
    <w:p w14:paraId="7197B442" w14:textId="77777777" w:rsidR="00B53264" w:rsidRPr="00B53264" w:rsidRDefault="00B53264" w:rsidP="00B53264">
      <w:pPr>
        <w:numPr>
          <w:ilvl w:val="0"/>
          <w:numId w:val="12"/>
        </w:numPr>
        <w:spacing w:line="240" w:lineRule="auto"/>
      </w:pPr>
      <w:r w:rsidRPr="00B53264">
        <w:t>Function declarations vs expressions</w:t>
      </w:r>
    </w:p>
    <w:p w14:paraId="63EB4CF9" w14:textId="77777777" w:rsidR="00B53264" w:rsidRPr="00B53264" w:rsidRDefault="00B53264" w:rsidP="00B53264">
      <w:pPr>
        <w:numPr>
          <w:ilvl w:val="0"/>
          <w:numId w:val="12"/>
        </w:numPr>
        <w:spacing w:line="240" w:lineRule="auto"/>
      </w:pPr>
      <w:r w:rsidRPr="00B53264">
        <w:t>Arrow functions (() =</w:t>
      </w:r>
      <w:proofErr w:type="gramStart"/>
      <w:r w:rsidRPr="00B53264">
        <w:t>&gt; {})</w:t>
      </w:r>
      <w:proofErr w:type="gramEnd"/>
    </w:p>
    <w:p w14:paraId="54F4D62E" w14:textId="77777777" w:rsidR="00B53264" w:rsidRPr="00B53264" w:rsidRDefault="00B53264" w:rsidP="00B53264">
      <w:pPr>
        <w:numPr>
          <w:ilvl w:val="0"/>
          <w:numId w:val="12"/>
        </w:numPr>
        <w:spacing w:line="240" w:lineRule="auto"/>
      </w:pPr>
      <w:r w:rsidRPr="00B53264">
        <w:t>Parameters, default values, return values</w:t>
      </w:r>
    </w:p>
    <w:p w14:paraId="4FC987DD" w14:textId="77777777" w:rsidR="00B53264" w:rsidRPr="00B53264" w:rsidRDefault="00B53264" w:rsidP="00B53264">
      <w:pPr>
        <w:numPr>
          <w:ilvl w:val="0"/>
          <w:numId w:val="12"/>
        </w:numPr>
        <w:spacing w:line="240" w:lineRule="auto"/>
      </w:pPr>
      <w:r w:rsidRPr="00B53264">
        <w:t>Scope (global vs local vs block scope)</w:t>
      </w:r>
    </w:p>
    <w:p w14:paraId="016E0B5F" w14:textId="77777777" w:rsidR="00B53264" w:rsidRPr="00B53264" w:rsidRDefault="00B53264" w:rsidP="00B53264">
      <w:pPr>
        <w:numPr>
          <w:ilvl w:val="0"/>
          <w:numId w:val="12"/>
        </w:numPr>
        <w:spacing w:line="240" w:lineRule="auto"/>
      </w:pPr>
      <w:r w:rsidRPr="00B53264">
        <w:t>Closures (important for React concepts like hooks)</w:t>
      </w:r>
    </w:p>
    <w:p w14:paraId="75B6E611" w14:textId="77777777" w:rsidR="00B53264" w:rsidRPr="00B53264" w:rsidRDefault="00000000" w:rsidP="00B53264">
      <w:pPr>
        <w:spacing w:line="240" w:lineRule="auto"/>
      </w:pPr>
      <w:r>
        <w:pict w14:anchorId="1AD28B05">
          <v:rect id="_x0000_i1027" style="width:0;height:1.5pt" o:hralign="center" o:hrstd="t" o:hr="t" fillcolor="#a0a0a0" stroked="f"/>
        </w:pict>
      </w:r>
    </w:p>
    <w:p w14:paraId="04A520FA" w14:textId="77777777" w:rsidR="00B53264" w:rsidRPr="00B53264" w:rsidRDefault="00B53264" w:rsidP="00B53264">
      <w:pPr>
        <w:spacing w:line="240" w:lineRule="auto"/>
        <w:rPr>
          <w:b/>
          <w:bCs/>
        </w:rPr>
      </w:pPr>
      <w:r w:rsidRPr="00B53264">
        <w:rPr>
          <w:b/>
          <w:bCs/>
        </w:rPr>
        <w:t>4. Objects &amp; Arrays</w:t>
      </w:r>
    </w:p>
    <w:p w14:paraId="4DEECD25" w14:textId="77777777" w:rsidR="00B53264" w:rsidRPr="00B53264" w:rsidRDefault="00B53264" w:rsidP="00B53264">
      <w:pPr>
        <w:numPr>
          <w:ilvl w:val="0"/>
          <w:numId w:val="13"/>
        </w:numPr>
        <w:spacing w:line="240" w:lineRule="auto"/>
      </w:pPr>
      <w:r w:rsidRPr="00B53264">
        <w:t xml:space="preserve">Creating and using objects </w:t>
      </w:r>
      <w:proofErr w:type="gramStart"/>
      <w:r w:rsidRPr="00B53264">
        <w:t>{ key</w:t>
      </w:r>
      <w:proofErr w:type="gramEnd"/>
      <w:r w:rsidRPr="00B53264">
        <w:t xml:space="preserve">: </w:t>
      </w:r>
      <w:proofErr w:type="gramStart"/>
      <w:r w:rsidRPr="00B53264">
        <w:t>value }</w:t>
      </w:r>
      <w:proofErr w:type="gramEnd"/>
    </w:p>
    <w:p w14:paraId="5D40D25E" w14:textId="77777777" w:rsidR="00B53264" w:rsidRPr="00B53264" w:rsidRDefault="00B53264" w:rsidP="00B53264">
      <w:pPr>
        <w:numPr>
          <w:ilvl w:val="0"/>
          <w:numId w:val="13"/>
        </w:numPr>
        <w:spacing w:line="240" w:lineRule="auto"/>
      </w:pPr>
      <w:r w:rsidRPr="00B53264">
        <w:t>Array methods</w:t>
      </w:r>
      <w:proofErr w:type="gramStart"/>
      <w:r w:rsidRPr="00B53264">
        <w:t>: .map</w:t>
      </w:r>
      <w:proofErr w:type="gramEnd"/>
      <w:r w:rsidRPr="00B53264">
        <w:t>()</w:t>
      </w:r>
      <w:proofErr w:type="gramStart"/>
      <w:r w:rsidRPr="00B53264">
        <w:t>, .filter</w:t>
      </w:r>
      <w:proofErr w:type="gramEnd"/>
      <w:r w:rsidRPr="00B53264">
        <w:t>()</w:t>
      </w:r>
      <w:proofErr w:type="gramStart"/>
      <w:r w:rsidRPr="00B53264">
        <w:t>, .reduce</w:t>
      </w:r>
      <w:proofErr w:type="gramEnd"/>
      <w:r w:rsidRPr="00B53264">
        <w:t>()</w:t>
      </w:r>
      <w:proofErr w:type="gramStart"/>
      <w:r w:rsidRPr="00B53264">
        <w:t>, .</w:t>
      </w:r>
      <w:proofErr w:type="spellStart"/>
      <w:r w:rsidRPr="00B53264">
        <w:t>forEach</w:t>
      </w:r>
      <w:proofErr w:type="spellEnd"/>
      <w:proofErr w:type="gramEnd"/>
      <w:r w:rsidRPr="00B53264">
        <w:t>()</w:t>
      </w:r>
      <w:proofErr w:type="gramStart"/>
      <w:r w:rsidRPr="00B53264">
        <w:t>, .find</w:t>
      </w:r>
      <w:proofErr w:type="gramEnd"/>
      <w:r w:rsidRPr="00B53264">
        <w:t>()</w:t>
      </w:r>
    </w:p>
    <w:p w14:paraId="1AD33665" w14:textId="77777777" w:rsidR="00B53264" w:rsidRPr="00B53264" w:rsidRDefault="00B53264" w:rsidP="00B53264">
      <w:pPr>
        <w:numPr>
          <w:ilvl w:val="0"/>
          <w:numId w:val="13"/>
        </w:numPr>
        <w:spacing w:line="240" w:lineRule="auto"/>
      </w:pPr>
      <w:r w:rsidRPr="00B53264">
        <w:t>Spread/rest operator: ...</w:t>
      </w:r>
    </w:p>
    <w:p w14:paraId="33DA76CA" w14:textId="77777777" w:rsidR="00B53264" w:rsidRPr="00B53264" w:rsidRDefault="00B53264" w:rsidP="00B53264">
      <w:pPr>
        <w:numPr>
          <w:ilvl w:val="0"/>
          <w:numId w:val="13"/>
        </w:numPr>
        <w:spacing w:line="240" w:lineRule="auto"/>
      </w:pPr>
      <w:proofErr w:type="spellStart"/>
      <w:r w:rsidRPr="00B53264">
        <w:t>Destructuring</w:t>
      </w:r>
      <w:proofErr w:type="spellEnd"/>
      <w:r w:rsidRPr="00B53264">
        <w:t xml:space="preserve">: const {name} = </w:t>
      </w:r>
      <w:proofErr w:type="gramStart"/>
      <w:r w:rsidRPr="00B53264">
        <w:t>obj;,</w:t>
      </w:r>
      <w:proofErr w:type="gramEnd"/>
      <w:r w:rsidRPr="00B53264">
        <w:t xml:space="preserve"> const [a, b] = </w:t>
      </w:r>
      <w:proofErr w:type="spellStart"/>
      <w:proofErr w:type="gramStart"/>
      <w:r w:rsidRPr="00B53264">
        <w:t>arr</w:t>
      </w:r>
      <w:proofErr w:type="spellEnd"/>
      <w:r w:rsidRPr="00B53264">
        <w:t>;</w:t>
      </w:r>
      <w:proofErr w:type="gramEnd"/>
    </w:p>
    <w:p w14:paraId="5F0C02C4" w14:textId="77777777" w:rsidR="00B53264" w:rsidRPr="00B53264" w:rsidRDefault="00000000" w:rsidP="00B53264">
      <w:pPr>
        <w:spacing w:line="240" w:lineRule="auto"/>
      </w:pPr>
      <w:r>
        <w:pict w14:anchorId="1A2BFF55">
          <v:rect id="_x0000_i1028" style="width:0;height:1.5pt" o:hralign="center" o:hrstd="t" o:hr="t" fillcolor="#a0a0a0" stroked="f"/>
        </w:pict>
      </w:r>
    </w:p>
    <w:p w14:paraId="6AD2FBCE" w14:textId="77777777" w:rsidR="00B53264" w:rsidRPr="00B53264" w:rsidRDefault="00B53264" w:rsidP="00B53264">
      <w:pPr>
        <w:spacing w:line="240" w:lineRule="auto"/>
        <w:rPr>
          <w:b/>
          <w:bCs/>
        </w:rPr>
      </w:pPr>
      <w:r w:rsidRPr="00B53264">
        <w:rPr>
          <w:b/>
          <w:bCs/>
        </w:rPr>
        <w:t>5. DOM Manipulation</w:t>
      </w:r>
    </w:p>
    <w:p w14:paraId="3B130F8A" w14:textId="77777777" w:rsidR="00B53264" w:rsidRPr="00B53264" w:rsidRDefault="00B53264" w:rsidP="00B53264">
      <w:pPr>
        <w:numPr>
          <w:ilvl w:val="0"/>
          <w:numId w:val="14"/>
        </w:numPr>
        <w:spacing w:line="240" w:lineRule="auto"/>
      </w:pPr>
      <w:proofErr w:type="spellStart"/>
      <w:proofErr w:type="gramStart"/>
      <w:r w:rsidRPr="00B53264">
        <w:t>document.querySelector</w:t>
      </w:r>
      <w:proofErr w:type="spellEnd"/>
      <w:proofErr w:type="gramEnd"/>
      <w:r w:rsidRPr="00B53264">
        <w:t xml:space="preserve">, </w:t>
      </w:r>
      <w:proofErr w:type="spellStart"/>
      <w:r w:rsidRPr="00B53264">
        <w:t>getElementById</w:t>
      </w:r>
      <w:proofErr w:type="spellEnd"/>
    </w:p>
    <w:p w14:paraId="6547E4CB" w14:textId="77777777" w:rsidR="00B53264" w:rsidRPr="00B53264" w:rsidRDefault="00B53264" w:rsidP="00B53264">
      <w:pPr>
        <w:numPr>
          <w:ilvl w:val="0"/>
          <w:numId w:val="14"/>
        </w:numPr>
        <w:spacing w:line="240" w:lineRule="auto"/>
      </w:pPr>
      <w:r w:rsidRPr="00B53264">
        <w:t xml:space="preserve">Changing text, HTML, styles </w:t>
      </w:r>
      <w:proofErr w:type="gramStart"/>
      <w:r w:rsidRPr="00B53264">
        <w:t>(.</w:t>
      </w:r>
      <w:proofErr w:type="spellStart"/>
      <w:r w:rsidRPr="00B53264">
        <w:t>innerText</w:t>
      </w:r>
      <w:proofErr w:type="spellEnd"/>
      <w:r w:rsidRPr="00B53264">
        <w:t>, .</w:t>
      </w:r>
      <w:proofErr w:type="spellStart"/>
      <w:r w:rsidRPr="00B53264">
        <w:t>innerHTML</w:t>
      </w:r>
      <w:proofErr w:type="spellEnd"/>
      <w:r w:rsidRPr="00B53264">
        <w:t>, .style</w:t>
      </w:r>
      <w:proofErr w:type="gramEnd"/>
      <w:r w:rsidRPr="00B53264">
        <w:t>)</w:t>
      </w:r>
    </w:p>
    <w:p w14:paraId="12211A6A" w14:textId="77777777" w:rsidR="00B53264" w:rsidRPr="00B53264" w:rsidRDefault="00B53264" w:rsidP="00B53264">
      <w:pPr>
        <w:numPr>
          <w:ilvl w:val="0"/>
          <w:numId w:val="14"/>
        </w:numPr>
        <w:spacing w:line="240" w:lineRule="auto"/>
      </w:pPr>
      <w:r w:rsidRPr="00B53264">
        <w:lastRenderedPageBreak/>
        <w:t xml:space="preserve">Event listeners: </w:t>
      </w:r>
      <w:proofErr w:type="spellStart"/>
      <w:proofErr w:type="gramStart"/>
      <w:r w:rsidRPr="00B53264">
        <w:t>addEventListener</w:t>
      </w:r>
      <w:proofErr w:type="spellEnd"/>
      <w:r w:rsidRPr="00B53264">
        <w:t>(</w:t>
      </w:r>
      <w:proofErr w:type="gramEnd"/>
      <w:r w:rsidRPr="00B53264">
        <w:t xml:space="preserve">'click', </w:t>
      </w:r>
      <w:proofErr w:type="spellStart"/>
      <w:r w:rsidRPr="00B53264">
        <w:t>fn</w:t>
      </w:r>
      <w:proofErr w:type="spellEnd"/>
      <w:r w:rsidRPr="00B53264">
        <w:t>)</w:t>
      </w:r>
    </w:p>
    <w:p w14:paraId="1AFEFFBE" w14:textId="77777777" w:rsidR="00B53264" w:rsidRPr="00B53264" w:rsidRDefault="00B53264" w:rsidP="00B53264">
      <w:pPr>
        <w:numPr>
          <w:ilvl w:val="0"/>
          <w:numId w:val="14"/>
        </w:numPr>
        <w:spacing w:line="240" w:lineRule="auto"/>
      </w:pPr>
      <w:r w:rsidRPr="00B53264">
        <w:t>Creating/removing elements dynamically</w:t>
      </w:r>
    </w:p>
    <w:p w14:paraId="43A5EE72" w14:textId="77777777" w:rsidR="00B53264" w:rsidRPr="00B53264" w:rsidRDefault="00B53264" w:rsidP="00B53264">
      <w:pPr>
        <w:spacing w:line="240" w:lineRule="auto"/>
      </w:pPr>
      <w:r w:rsidRPr="00B53264">
        <w:rPr>
          <w:i/>
          <w:iCs/>
        </w:rPr>
        <w:t xml:space="preserve">(Even though React will handle the DOM for you, knowing this helps you understand what React is </w:t>
      </w:r>
      <w:proofErr w:type="gramStart"/>
      <w:r w:rsidRPr="00B53264">
        <w:rPr>
          <w:i/>
          <w:iCs/>
        </w:rPr>
        <w:t>actually doing</w:t>
      </w:r>
      <w:proofErr w:type="gramEnd"/>
      <w:r w:rsidRPr="00B53264">
        <w:rPr>
          <w:i/>
          <w:iCs/>
        </w:rPr>
        <w:t xml:space="preserve"> behind the scenes.)</w:t>
      </w:r>
    </w:p>
    <w:p w14:paraId="4FB95DC2" w14:textId="77777777" w:rsidR="00B53264" w:rsidRPr="00B53264" w:rsidRDefault="00000000" w:rsidP="00B53264">
      <w:pPr>
        <w:spacing w:line="240" w:lineRule="auto"/>
      </w:pPr>
      <w:r>
        <w:pict w14:anchorId="24EF226B">
          <v:rect id="_x0000_i1029" style="width:0;height:1.5pt" o:hralign="center" o:hrstd="t" o:hr="t" fillcolor="#a0a0a0" stroked="f"/>
        </w:pict>
      </w:r>
    </w:p>
    <w:p w14:paraId="154ECD38" w14:textId="77777777" w:rsidR="00B53264" w:rsidRPr="00B53264" w:rsidRDefault="00B53264" w:rsidP="00B53264">
      <w:pPr>
        <w:spacing w:line="240" w:lineRule="auto"/>
        <w:rPr>
          <w:b/>
          <w:bCs/>
        </w:rPr>
      </w:pPr>
      <w:r w:rsidRPr="00B53264">
        <w:rPr>
          <w:b/>
          <w:bCs/>
        </w:rPr>
        <w:t>6. ES6+ Features</w:t>
      </w:r>
    </w:p>
    <w:p w14:paraId="0B23ACD9" w14:textId="77777777" w:rsidR="00B53264" w:rsidRPr="00B53264" w:rsidRDefault="00B53264" w:rsidP="00B53264">
      <w:pPr>
        <w:numPr>
          <w:ilvl w:val="0"/>
          <w:numId w:val="15"/>
        </w:numPr>
        <w:spacing w:line="240" w:lineRule="auto"/>
      </w:pPr>
      <w:r w:rsidRPr="00B53264">
        <w:t>let &amp; const</w:t>
      </w:r>
    </w:p>
    <w:p w14:paraId="72AAA997" w14:textId="77777777" w:rsidR="00B53264" w:rsidRPr="00B53264" w:rsidRDefault="00B53264" w:rsidP="00B53264">
      <w:pPr>
        <w:numPr>
          <w:ilvl w:val="0"/>
          <w:numId w:val="15"/>
        </w:numPr>
        <w:spacing w:line="240" w:lineRule="auto"/>
      </w:pPr>
      <w:r w:rsidRPr="00B53264">
        <w:t>Arrow functions</w:t>
      </w:r>
    </w:p>
    <w:p w14:paraId="1838FEDE" w14:textId="77777777" w:rsidR="00B53264" w:rsidRPr="00B53264" w:rsidRDefault="00B53264" w:rsidP="00B53264">
      <w:pPr>
        <w:numPr>
          <w:ilvl w:val="0"/>
          <w:numId w:val="15"/>
        </w:numPr>
        <w:spacing w:line="240" w:lineRule="auto"/>
      </w:pPr>
      <w:r w:rsidRPr="00B53264">
        <w:t>Template literals</w:t>
      </w:r>
    </w:p>
    <w:p w14:paraId="5D964B9C" w14:textId="77777777" w:rsidR="00B53264" w:rsidRPr="00B53264" w:rsidRDefault="00B53264" w:rsidP="00B53264">
      <w:pPr>
        <w:numPr>
          <w:ilvl w:val="0"/>
          <w:numId w:val="15"/>
        </w:numPr>
        <w:spacing w:line="240" w:lineRule="auto"/>
      </w:pPr>
      <w:r w:rsidRPr="00B53264">
        <w:t>Modules (import / export)</w:t>
      </w:r>
    </w:p>
    <w:p w14:paraId="69DF8C04" w14:textId="77777777" w:rsidR="00B53264" w:rsidRPr="00B53264" w:rsidRDefault="00B53264" w:rsidP="00B53264">
      <w:pPr>
        <w:numPr>
          <w:ilvl w:val="0"/>
          <w:numId w:val="15"/>
        </w:numPr>
        <w:spacing w:line="240" w:lineRule="auto"/>
      </w:pPr>
      <w:r w:rsidRPr="00B53264">
        <w:t>async/await</w:t>
      </w:r>
    </w:p>
    <w:p w14:paraId="400B6852" w14:textId="77777777" w:rsidR="00B53264" w:rsidRPr="00B53264" w:rsidRDefault="00B53264" w:rsidP="00B53264">
      <w:pPr>
        <w:numPr>
          <w:ilvl w:val="0"/>
          <w:numId w:val="15"/>
        </w:numPr>
        <w:spacing w:line="240" w:lineRule="auto"/>
      </w:pPr>
      <w:r w:rsidRPr="00B53264">
        <w:t>Default + named exports</w:t>
      </w:r>
    </w:p>
    <w:p w14:paraId="10ADD6BA" w14:textId="77777777" w:rsidR="00B53264" w:rsidRPr="00B53264" w:rsidRDefault="00000000" w:rsidP="00B53264">
      <w:pPr>
        <w:spacing w:line="240" w:lineRule="auto"/>
      </w:pPr>
      <w:r>
        <w:pict w14:anchorId="050821BD">
          <v:rect id="_x0000_i1030" style="width:0;height:1.5pt" o:hralign="center" o:hrstd="t" o:hr="t" fillcolor="#a0a0a0" stroked="f"/>
        </w:pict>
      </w:r>
    </w:p>
    <w:p w14:paraId="7813553D" w14:textId="77777777" w:rsidR="00B53264" w:rsidRPr="00B53264" w:rsidRDefault="00B53264" w:rsidP="00B53264">
      <w:pPr>
        <w:spacing w:line="240" w:lineRule="auto"/>
        <w:rPr>
          <w:b/>
          <w:bCs/>
        </w:rPr>
      </w:pPr>
      <w:r w:rsidRPr="00B53264">
        <w:rPr>
          <w:b/>
          <w:bCs/>
        </w:rPr>
        <w:t>7. Asynchronous JS</w:t>
      </w:r>
    </w:p>
    <w:p w14:paraId="18BA03CB" w14:textId="77777777" w:rsidR="00B53264" w:rsidRPr="00B53264" w:rsidRDefault="00B53264" w:rsidP="00B53264">
      <w:pPr>
        <w:numPr>
          <w:ilvl w:val="0"/>
          <w:numId w:val="16"/>
        </w:numPr>
        <w:spacing w:line="240" w:lineRule="auto"/>
      </w:pPr>
      <w:proofErr w:type="spellStart"/>
      <w:r w:rsidRPr="00B53264">
        <w:t>setTimeout</w:t>
      </w:r>
      <w:proofErr w:type="spellEnd"/>
      <w:r w:rsidRPr="00B53264">
        <w:t xml:space="preserve">, </w:t>
      </w:r>
      <w:proofErr w:type="spellStart"/>
      <w:r w:rsidRPr="00B53264">
        <w:t>setInterval</w:t>
      </w:r>
      <w:proofErr w:type="spellEnd"/>
    </w:p>
    <w:p w14:paraId="33303553" w14:textId="77777777" w:rsidR="00B53264" w:rsidRPr="00B53264" w:rsidRDefault="00B53264" w:rsidP="00B53264">
      <w:pPr>
        <w:numPr>
          <w:ilvl w:val="0"/>
          <w:numId w:val="16"/>
        </w:numPr>
        <w:spacing w:line="240" w:lineRule="auto"/>
      </w:pPr>
      <w:r w:rsidRPr="00B53264">
        <w:t>Callbacks (know what they are, even if you don’t use them much)</w:t>
      </w:r>
    </w:p>
    <w:p w14:paraId="5B7A7BEE" w14:textId="77777777" w:rsidR="00B53264" w:rsidRPr="00B53264" w:rsidRDefault="00B53264" w:rsidP="00B53264">
      <w:pPr>
        <w:numPr>
          <w:ilvl w:val="0"/>
          <w:numId w:val="16"/>
        </w:numPr>
        <w:spacing w:line="240" w:lineRule="auto"/>
      </w:pPr>
      <w:r w:rsidRPr="00B53264">
        <w:t xml:space="preserve">Promises </w:t>
      </w:r>
      <w:proofErr w:type="gramStart"/>
      <w:r w:rsidRPr="00B53264">
        <w:t>(.then</w:t>
      </w:r>
      <w:proofErr w:type="gramEnd"/>
      <w:r w:rsidRPr="00B53264">
        <w:t>(</w:t>
      </w:r>
      <w:proofErr w:type="gramStart"/>
      <w:r w:rsidRPr="00B53264">
        <w:t>).catch</w:t>
      </w:r>
      <w:proofErr w:type="gramEnd"/>
      <w:r w:rsidRPr="00B53264">
        <w:t>())</w:t>
      </w:r>
    </w:p>
    <w:p w14:paraId="04F13DF2" w14:textId="77777777" w:rsidR="00B53264" w:rsidRPr="00B53264" w:rsidRDefault="00B53264" w:rsidP="00B53264">
      <w:pPr>
        <w:numPr>
          <w:ilvl w:val="0"/>
          <w:numId w:val="16"/>
        </w:numPr>
        <w:spacing w:line="240" w:lineRule="auto"/>
      </w:pPr>
      <w:r w:rsidRPr="00B53264">
        <w:t>async/await (super important for fetching APIs in React/Next.js)</w:t>
      </w:r>
    </w:p>
    <w:p w14:paraId="35E21048" w14:textId="77777777" w:rsidR="00B53264" w:rsidRPr="00B53264" w:rsidRDefault="00B53264" w:rsidP="00B53264">
      <w:pPr>
        <w:numPr>
          <w:ilvl w:val="0"/>
          <w:numId w:val="16"/>
        </w:numPr>
        <w:spacing w:line="240" w:lineRule="auto"/>
      </w:pPr>
      <w:proofErr w:type="gramStart"/>
      <w:r w:rsidRPr="00B53264">
        <w:t>fetch(</w:t>
      </w:r>
      <w:proofErr w:type="gramEnd"/>
      <w:r w:rsidRPr="00B53264">
        <w:t>) API (getting data from an external API)</w:t>
      </w:r>
    </w:p>
    <w:p w14:paraId="3C9769CE" w14:textId="77777777" w:rsidR="00B53264" w:rsidRPr="00B53264" w:rsidRDefault="00000000" w:rsidP="00B53264">
      <w:pPr>
        <w:spacing w:line="240" w:lineRule="auto"/>
      </w:pPr>
      <w:r>
        <w:pict w14:anchorId="24031259">
          <v:rect id="_x0000_i1031" style="width:0;height:1.5pt" o:hralign="center" o:hrstd="t" o:hr="t" fillcolor="#a0a0a0" stroked="f"/>
        </w:pict>
      </w:r>
    </w:p>
    <w:p w14:paraId="17C2E0E6" w14:textId="77777777" w:rsidR="00B53264" w:rsidRPr="00B53264" w:rsidRDefault="00B53264" w:rsidP="00B53264">
      <w:pPr>
        <w:spacing w:line="240" w:lineRule="auto"/>
        <w:rPr>
          <w:b/>
          <w:bCs/>
        </w:rPr>
      </w:pPr>
      <w:r w:rsidRPr="00B53264">
        <w:rPr>
          <w:b/>
          <w:bCs/>
        </w:rPr>
        <w:t>8. Error Handling</w:t>
      </w:r>
    </w:p>
    <w:p w14:paraId="2A3AA1F6" w14:textId="77777777" w:rsidR="00B53264" w:rsidRPr="00B53264" w:rsidRDefault="00B53264" w:rsidP="00B53264">
      <w:pPr>
        <w:numPr>
          <w:ilvl w:val="0"/>
          <w:numId w:val="17"/>
        </w:numPr>
        <w:spacing w:line="240" w:lineRule="auto"/>
      </w:pPr>
      <w:r w:rsidRPr="00B53264">
        <w:t>try...catch</w:t>
      </w:r>
    </w:p>
    <w:p w14:paraId="26641C02" w14:textId="77777777" w:rsidR="00B53264" w:rsidRPr="00B53264" w:rsidRDefault="00B53264" w:rsidP="00B53264">
      <w:pPr>
        <w:numPr>
          <w:ilvl w:val="0"/>
          <w:numId w:val="17"/>
        </w:numPr>
        <w:spacing w:line="240" w:lineRule="auto"/>
      </w:pPr>
      <w:r w:rsidRPr="00B53264">
        <w:t>Throwing custom errors</w:t>
      </w:r>
    </w:p>
    <w:p w14:paraId="699330B2" w14:textId="77777777" w:rsidR="00B53264" w:rsidRPr="00B53264" w:rsidRDefault="00000000" w:rsidP="00B53264">
      <w:pPr>
        <w:spacing w:line="240" w:lineRule="auto"/>
      </w:pPr>
      <w:r>
        <w:pict w14:anchorId="24E3AD23">
          <v:rect id="_x0000_i1032" style="width:0;height:1.5pt" o:hralign="center" o:hrstd="t" o:hr="t" fillcolor="#a0a0a0" stroked="f"/>
        </w:pict>
      </w:r>
    </w:p>
    <w:p w14:paraId="4EC010CD" w14:textId="77777777" w:rsidR="00B53264" w:rsidRPr="00B53264" w:rsidRDefault="00B53264" w:rsidP="00B53264">
      <w:pPr>
        <w:spacing w:line="240" w:lineRule="auto"/>
        <w:rPr>
          <w:b/>
          <w:bCs/>
        </w:rPr>
      </w:pPr>
      <w:r w:rsidRPr="00B53264">
        <w:rPr>
          <w:b/>
          <w:bCs/>
        </w:rPr>
        <w:t>9. Classes &amp; OOP (basic understanding only)</w:t>
      </w:r>
    </w:p>
    <w:p w14:paraId="39517724" w14:textId="77777777" w:rsidR="00B53264" w:rsidRPr="00B53264" w:rsidRDefault="00B53264" w:rsidP="00B53264">
      <w:pPr>
        <w:numPr>
          <w:ilvl w:val="0"/>
          <w:numId w:val="18"/>
        </w:numPr>
        <w:spacing w:line="240" w:lineRule="auto"/>
      </w:pPr>
      <w:r w:rsidRPr="00B53264">
        <w:t>Creating classes, constructors</w:t>
      </w:r>
    </w:p>
    <w:p w14:paraId="055484C9" w14:textId="77777777" w:rsidR="00B53264" w:rsidRPr="00B53264" w:rsidRDefault="00B53264" w:rsidP="00B53264">
      <w:pPr>
        <w:numPr>
          <w:ilvl w:val="0"/>
          <w:numId w:val="18"/>
        </w:numPr>
        <w:spacing w:line="240" w:lineRule="auto"/>
      </w:pPr>
      <w:r w:rsidRPr="00B53264">
        <w:t>Methods inside classes</w:t>
      </w:r>
    </w:p>
    <w:p w14:paraId="1676CB4B" w14:textId="77777777" w:rsidR="00B53264" w:rsidRPr="00B53264" w:rsidRDefault="00B53264" w:rsidP="00B53264">
      <w:pPr>
        <w:numPr>
          <w:ilvl w:val="0"/>
          <w:numId w:val="18"/>
        </w:numPr>
        <w:spacing w:line="240" w:lineRule="auto"/>
      </w:pPr>
      <w:r w:rsidRPr="00B53264">
        <w:t>this keyword</w:t>
      </w:r>
    </w:p>
    <w:p w14:paraId="6661BF88" w14:textId="77777777" w:rsidR="00B53264" w:rsidRPr="00B53264" w:rsidRDefault="00000000" w:rsidP="00B53264">
      <w:pPr>
        <w:spacing w:line="240" w:lineRule="auto"/>
      </w:pPr>
      <w:r>
        <w:pict w14:anchorId="4D75D229">
          <v:rect id="_x0000_i1033" style="width:0;height:1.5pt" o:hralign="center" o:hrstd="t" o:hr="t" fillcolor="#a0a0a0" stroked="f"/>
        </w:pict>
      </w:r>
    </w:p>
    <w:p w14:paraId="4EFDA297" w14:textId="77777777" w:rsidR="00B53264" w:rsidRPr="00B53264" w:rsidRDefault="00B53264" w:rsidP="00B53264">
      <w:pPr>
        <w:spacing w:line="240" w:lineRule="auto"/>
        <w:rPr>
          <w:b/>
          <w:bCs/>
        </w:rPr>
      </w:pPr>
      <w:r w:rsidRPr="00B53264">
        <w:rPr>
          <w:b/>
          <w:bCs/>
        </w:rPr>
        <w:lastRenderedPageBreak/>
        <w:t>10. JSON &amp; APIs</w:t>
      </w:r>
    </w:p>
    <w:p w14:paraId="7353610E" w14:textId="77777777" w:rsidR="00B53264" w:rsidRPr="00B53264" w:rsidRDefault="00B53264" w:rsidP="00B53264">
      <w:pPr>
        <w:numPr>
          <w:ilvl w:val="0"/>
          <w:numId w:val="19"/>
        </w:numPr>
        <w:spacing w:line="240" w:lineRule="auto"/>
      </w:pPr>
      <w:r w:rsidRPr="00B53264">
        <w:t xml:space="preserve">Converting objects to JSON: </w:t>
      </w:r>
      <w:proofErr w:type="spellStart"/>
      <w:r w:rsidRPr="00B53264">
        <w:t>JSON.stringify</w:t>
      </w:r>
      <w:proofErr w:type="spellEnd"/>
      <w:r w:rsidRPr="00B53264">
        <w:t>()</w:t>
      </w:r>
    </w:p>
    <w:p w14:paraId="60BF4CFF" w14:textId="77777777" w:rsidR="00B53264" w:rsidRPr="00B53264" w:rsidRDefault="00B53264" w:rsidP="00B53264">
      <w:pPr>
        <w:numPr>
          <w:ilvl w:val="0"/>
          <w:numId w:val="19"/>
        </w:numPr>
        <w:spacing w:line="240" w:lineRule="auto"/>
      </w:pPr>
      <w:r w:rsidRPr="00B53264">
        <w:t xml:space="preserve">Parsing JSON: </w:t>
      </w:r>
      <w:proofErr w:type="spellStart"/>
      <w:r w:rsidRPr="00B53264">
        <w:t>JSON.parse</w:t>
      </w:r>
      <w:proofErr w:type="spellEnd"/>
      <w:r w:rsidRPr="00B53264">
        <w:t>()</w:t>
      </w:r>
    </w:p>
    <w:p w14:paraId="25F9B6AB" w14:textId="77777777" w:rsidR="00B53264" w:rsidRPr="00B53264" w:rsidRDefault="00B53264" w:rsidP="00B53264">
      <w:pPr>
        <w:numPr>
          <w:ilvl w:val="0"/>
          <w:numId w:val="19"/>
        </w:numPr>
        <w:spacing w:line="240" w:lineRule="auto"/>
      </w:pPr>
      <w:r w:rsidRPr="00B53264">
        <w:t>Fetching external data and rendering it</w:t>
      </w:r>
    </w:p>
    <w:p w14:paraId="77E18467" w14:textId="77777777" w:rsidR="00B53264" w:rsidRPr="00B53264" w:rsidRDefault="00000000" w:rsidP="00B53264">
      <w:pPr>
        <w:spacing w:line="240" w:lineRule="auto"/>
      </w:pPr>
      <w:r>
        <w:pict w14:anchorId="3C0C3C72">
          <v:rect id="_x0000_i1034" style="width:0;height:1.5pt" o:hralign="center" o:hrstd="t" o:hr="t" fillcolor="#a0a0a0" stroked="f"/>
        </w:pict>
      </w:r>
    </w:p>
    <w:p w14:paraId="21A14BCC" w14:textId="77777777" w:rsidR="00B53264" w:rsidRDefault="00B53264" w:rsidP="00B53264">
      <w:pPr>
        <w:spacing w:line="240" w:lineRule="auto"/>
      </w:pPr>
      <w:r w:rsidRPr="00B53264">
        <w:rPr>
          <w:rFonts w:ascii="Segoe UI Emoji" w:hAnsi="Segoe UI Emoji" w:cs="Segoe UI Emoji"/>
        </w:rPr>
        <w:t>✅</w:t>
      </w:r>
      <w:r w:rsidRPr="00B53264">
        <w:t xml:space="preserve"> If you’re confident in all of these, React will feel </w:t>
      </w:r>
      <w:r w:rsidRPr="00B53264">
        <w:rPr>
          <w:b/>
          <w:bCs/>
        </w:rPr>
        <w:t>much smoother</w:t>
      </w:r>
      <w:r w:rsidRPr="00B53264">
        <w:t>.</w:t>
      </w:r>
      <w:r w:rsidRPr="00B53264">
        <w:br/>
      </w:r>
      <w:r w:rsidRPr="00B53264">
        <w:rPr>
          <w:rFonts w:ascii="Segoe UI Emoji" w:hAnsi="Segoe UI Emoji" w:cs="Segoe UI Emoji"/>
        </w:rPr>
        <w:t>✅</w:t>
      </w:r>
      <w:r w:rsidRPr="00B53264">
        <w:t xml:space="preserve"> TypeScript will also make more sense because you</w:t>
      </w:r>
      <w:r w:rsidRPr="00B53264">
        <w:rPr>
          <w:rFonts w:ascii="Cambria" w:hAnsi="Cambria" w:cs="Cambria"/>
        </w:rPr>
        <w:t>’</w:t>
      </w:r>
      <w:r w:rsidRPr="00B53264">
        <w:t>ll already know how JS works with objects, arrays, and functions.</w:t>
      </w:r>
    </w:p>
    <w:p w14:paraId="7EA0DB66" w14:textId="77777777" w:rsidR="00B53264" w:rsidRPr="00B53264" w:rsidRDefault="00B53264" w:rsidP="00B53264">
      <w:pPr>
        <w:spacing w:line="240" w:lineRule="auto"/>
      </w:pPr>
    </w:p>
    <w:p w14:paraId="3E1A2A28" w14:textId="18D36DF7" w:rsidR="00E77CC7" w:rsidRPr="00B53264" w:rsidRDefault="00000000" w:rsidP="00B53264">
      <w:pPr>
        <w:spacing w:line="240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40"/>
          <w:u w:val="single"/>
        </w:rPr>
      </w:pPr>
      <w:r w:rsidRPr="00B53264">
        <w:rPr>
          <w:sz w:val="40"/>
          <w:szCs w:val="40"/>
          <w:u w:val="single"/>
        </w:rPr>
        <w:t>JavaScript Learning Projects Roadmap</w:t>
      </w:r>
    </w:p>
    <w:p w14:paraId="0CD027A3" w14:textId="77777777" w:rsidR="00E77CC7" w:rsidRDefault="00000000">
      <w:pPr>
        <w:pStyle w:val="Heading1"/>
      </w:pPr>
      <w:r>
        <w:t>Beginner Projects (Basics, Control Flow, Functions)</w:t>
      </w:r>
    </w:p>
    <w:p w14:paraId="288D494B" w14:textId="77777777" w:rsidR="00E77CC7" w:rsidRDefault="00000000">
      <w:pPr>
        <w:pStyle w:val="ListBullet"/>
      </w:pPr>
      <w:r>
        <w:t>Calculator (basic): Input two numbers, choose an operation (+ - * /), and display the result. Practice: variables, operators, functions.</w:t>
      </w:r>
    </w:p>
    <w:p w14:paraId="4F419B1C" w14:textId="77777777" w:rsidR="00E77CC7" w:rsidRDefault="00000000">
      <w:pPr>
        <w:pStyle w:val="ListBullet"/>
      </w:pPr>
      <w:r>
        <w:t>Guess the Number Game: Computer picks a random number; user tries to guess it. Give hints like 'too high' or 'too low.' Practice: conditionals, loops, functions, Math.random().</w:t>
      </w:r>
    </w:p>
    <w:p w14:paraId="22E86B59" w14:textId="77777777" w:rsidR="00E77CC7" w:rsidRDefault="00000000">
      <w:pPr>
        <w:pStyle w:val="ListBullet"/>
      </w:pPr>
      <w:r>
        <w:t>To-Do List (basic): Add and remove tasks in a list. Practice: DOM manipulation, event listeners, arrays.</w:t>
      </w:r>
    </w:p>
    <w:p w14:paraId="496AF792" w14:textId="77777777" w:rsidR="00E77CC7" w:rsidRDefault="00000000">
      <w:pPr>
        <w:pStyle w:val="Heading1"/>
      </w:pPr>
      <w:r>
        <w:t>Intermediate Projects (Arrays, Objects, DOM, ES6)</w:t>
      </w:r>
    </w:p>
    <w:p w14:paraId="27A86565" w14:textId="77777777" w:rsidR="00E77CC7" w:rsidRDefault="00000000">
      <w:pPr>
        <w:pStyle w:val="ListBullet"/>
      </w:pPr>
      <w:r>
        <w:t>Quiz App: Show multiple-choice questions, track score. Practice: arrays, objects, DOM updates.</w:t>
      </w:r>
    </w:p>
    <w:p w14:paraId="0246A6DE" w14:textId="77777777" w:rsidR="00E77CC7" w:rsidRDefault="00000000">
      <w:pPr>
        <w:pStyle w:val="ListBullet"/>
      </w:pPr>
      <w:r>
        <w:t>Digital Clock: Shows current time, updates every second. Practice: setInterval, Date object.</w:t>
      </w:r>
    </w:p>
    <w:p w14:paraId="6B7C3796" w14:textId="77777777" w:rsidR="00E77CC7" w:rsidRDefault="00000000">
      <w:pPr>
        <w:pStyle w:val="ListBullet"/>
      </w:pPr>
      <w:r>
        <w:t>Weather App: Fetch data from a weather API and display current weather. Practice: fetch(), async/await, JSON, DOM.</w:t>
      </w:r>
    </w:p>
    <w:p w14:paraId="176D6464" w14:textId="77777777" w:rsidR="00E77CC7" w:rsidRDefault="00000000">
      <w:pPr>
        <w:pStyle w:val="ListBullet"/>
      </w:pPr>
      <w:r>
        <w:t>Expense Tracker: Add incomes/expenses, calculate totals. Practice: arrays, objects, DOM, .map(), .filter(), .reduce().</w:t>
      </w:r>
    </w:p>
    <w:p w14:paraId="5AB11449" w14:textId="77777777" w:rsidR="00E77CC7" w:rsidRDefault="00000000">
      <w:pPr>
        <w:pStyle w:val="Heading1"/>
      </w:pPr>
      <w:r>
        <w:t>Advanced Projects (Async, APIs, Error Handling)</w:t>
      </w:r>
    </w:p>
    <w:p w14:paraId="56642B0E" w14:textId="77777777" w:rsidR="00E77CC7" w:rsidRDefault="00000000">
      <w:pPr>
        <w:pStyle w:val="ListBullet"/>
      </w:pPr>
      <w:r>
        <w:t>Movie Search App: Use an API (like OMDb) to search for movies and display posters/details. Practice: async/await, error handling, DOM updates.</w:t>
      </w:r>
    </w:p>
    <w:p w14:paraId="5BD49F8F" w14:textId="77777777" w:rsidR="00E77CC7" w:rsidRDefault="00000000">
      <w:pPr>
        <w:pStyle w:val="ListBullet"/>
      </w:pPr>
      <w:r>
        <w:t>Notes App with Local Storage: Add, edit, delete notes, and save them even after refresh. Practice: objects, arrays, localStorage.</w:t>
      </w:r>
    </w:p>
    <w:p w14:paraId="06FA2B3C" w14:textId="77777777" w:rsidR="00E77CC7" w:rsidRDefault="00000000">
      <w:pPr>
        <w:pStyle w:val="ListBullet"/>
      </w:pPr>
      <w:r>
        <w:t>Weather + Geolocation App: Detect user’s location with JS, then fetch weather for that location. Practice: async/await, geolocation API, error handling.</w:t>
      </w:r>
    </w:p>
    <w:sectPr w:rsidR="00E77C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212E50"/>
    <w:multiLevelType w:val="multilevel"/>
    <w:tmpl w:val="04A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E1354"/>
    <w:multiLevelType w:val="multilevel"/>
    <w:tmpl w:val="5E70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96A12"/>
    <w:multiLevelType w:val="multilevel"/>
    <w:tmpl w:val="F65A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F94C86"/>
    <w:multiLevelType w:val="multilevel"/>
    <w:tmpl w:val="DA86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C76CD"/>
    <w:multiLevelType w:val="multilevel"/>
    <w:tmpl w:val="E21E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CB5AB5"/>
    <w:multiLevelType w:val="multilevel"/>
    <w:tmpl w:val="3B26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501FB"/>
    <w:multiLevelType w:val="multilevel"/>
    <w:tmpl w:val="7362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10CB3"/>
    <w:multiLevelType w:val="multilevel"/>
    <w:tmpl w:val="E17E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76E38"/>
    <w:multiLevelType w:val="multilevel"/>
    <w:tmpl w:val="4B5C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206CE2"/>
    <w:multiLevelType w:val="multilevel"/>
    <w:tmpl w:val="D8B0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433381">
    <w:abstractNumId w:val="8"/>
  </w:num>
  <w:num w:numId="2" w16cid:durableId="1775436684">
    <w:abstractNumId w:val="6"/>
  </w:num>
  <w:num w:numId="3" w16cid:durableId="660885325">
    <w:abstractNumId w:val="5"/>
  </w:num>
  <w:num w:numId="4" w16cid:durableId="1222672287">
    <w:abstractNumId w:val="4"/>
  </w:num>
  <w:num w:numId="5" w16cid:durableId="1005135914">
    <w:abstractNumId w:val="7"/>
  </w:num>
  <w:num w:numId="6" w16cid:durableId="2030568242">
    <w:abstractNumId w:val="3"/>
  </w:num>
  <w:num w:numId="7" w16cid:durableId="1365986175">
    <w:abstractNumId w:val="2"/>
  </w:num>
  <w:num w:numId="8" w16cid:durableId="1521166337">
    <w:abstractNumId w:val="1"/>
  </w:num>
  <w:num w:numId="9" w16cid:durableId="2514930">
    <w:abstractNumId w:val="0"/>
  </w:num>
  <w:num w:numId="10" w16cid:durableId="1878351558">
    <w:abstractNumId w:val="10"/>
  </w:num>
  <w:num w:numId="11" w16cid:durableId="1750079155">
    <w:abstractNumId w:val="9"/>
  </w:num>
  <w:num w:numId="12" w16cid:durableId="176696597">
    <w:abstractNumId w:val="17"/>
  </w:num>
  <w:num w:numId="13" w16cid:durableId="1110080872">
    <w:abstractNumId w:val="14"/>
  </w:num>
  <w:num w:numId="14" w16cid:durableId="496925249">
    <w:abstractNumId w:val="16"/>
  </w:num>
  <w:num w:numId="15" w16cid:durableId="553152333">
    <w:abstractNumId w:val="15"/>
  </w:num>
  <w:num w:numId="16" w16cid:durableId="413674383">
    <w:abstractNumId w:val="12"/>
  </w:num>
  <w:num w:numId="17" w16cid:durableId="273484399">
    <w:abstractNumId w:val="13"/>
  </w:num>
  <w:num w:numId="18" w16cid:durableId="1830974266">
    <w:abstractNumId w:val="18"/>
  </w:num>
  <w:num w:numId="19" w16cid:durableId="8091303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06F9"/>
    <w:rsid w:val="00B47730"/>
    <w:rsid w:val="00B53264"/>
    <w:rsid w:val="00BA7FEE"/>
    <w:rsid w:val="00CB0664"/>
    <w:rsid w:val="00E77CC7"/>
    <w:rsid w:val="00F47D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AAA76"/>
  <w14:defaultImageDpi w14:val="300"/>
  <w15:docId w15:val="{8AB43780-2D62-4C25-ABCB-3EB53061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Fortunato Galapon Jr</cp:lastModifiedBy>
  <cp:revision>4</cp:revision>
  <dcterms:created xsi:type="dcterms:W3CDTF">2013-12-23T23:15:00Z</dcterms:created>
  <dcterms:modified xsi:type="dcterms:W3CDTF">2025-09-12T14:24:00Z</dcterms:modified>
  <cp:category/>
</cp:coreProperties>
</file>